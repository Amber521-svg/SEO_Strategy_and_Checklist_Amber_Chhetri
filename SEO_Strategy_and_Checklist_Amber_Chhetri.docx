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SEO Strategy Plan</w:t>
        <w:br/>
        <w:br/>
      </w:r>
      <w:r>
        <w:rPr>
          <w:b/>
          <w:sz w:val="40"/>
        </w:rPr>
        <w:t>Comprehensive SEO Strategy for a Website</w:t>
        <w:br/>
        <w:br/>
      </w:r>
      <w:r>
        <w:rPr>
          <w:sz w:val="28"/>
        </w:rPr>
        <w:t>Submitted by: Amber Chhetri</w:t>
        <w:br/>
      </w:r>
      <w:r>
        <w:rPr>
          <w:sz w:val="28"/>
        </w:rPr>
        <w:t>Submission Date: May 16, 2025</w:t>
      </w:r>
    </w:p>
    <w:p>
      <w:r>
        <w:br w:type="page"/>
      </w:r>
    </w:p>
    <w:p>
      <w:pPr>
        <w:pStyle w:val="Title"/>
      </w:pPr>
      <w:r>
        <w:t>Comprehensive SEO Strategy Plan</w:t>
      </w:r>
    </w:p>
    <w:p>
      <w:pPr>
        <w:pStyle w:val="Heading1"/>
      </w:pPr>
      <w:r>
        <w:t>1. Introduction</w:t>
      </w:r>
    </w:p>
    <w:p>
      <w:r>
        <w:t>This SEO strategy document outlines a structured plan for optimizing a website to improve its visibility on search engines, drive organic traffic, and enhance user experience. It includes keyword strategy, backlink building, and technical SEO components.</w:t>
      </w:r>
    </w:p>
    <w:p>
      <w:pPr>
        <w:pStyle w:val="Heading1"/>
      </w:pPr>
      <w:r>
        <w:t>2. Keyword Strategy</w:t>
      </w:r>
    </w:p>
    <w:p>
      <w:pPr>
        <w:pStyle w:val="Heading2"/>
      </w:pPr>
      <w:r>
        <w:t>a. Keyword Research</w:t>
      </w:r>
    </w:p>
    <w:p>
      <w:r>
        <w:t>• Use tools like Google Keyword Planner, SEMrush, and Ahrefs</w:t>
        <w:br/>
        <w:t>• Identify short-tail and long-tail keywords relevant to the niche</w:t>
        <w:br/>
        <w:t>• Analyze competitor keywords</w:t>
        <w:br/>
        <w:t>• Focus on buyer intent and search volume</w:t>
      </w:r>
    </w:p>
    <w:p>
      <w:pPr>
        <w:pStyle w:val="Heading2"/>
      </w:pPr>
      <w:r>
        <w:t>b. Keyword Mapping</w:t>
      </w:r>
    </w:p>
    <w:p>
      <w:r>
        <w:t>• Assign keywords to specific pages based on intent</w:t>
        <w:br/>
        <w:t>• Avoid keyword cannibalization</w:t>
        <w:br/>
        <w:t>• Create a content plan around mapped keywords</w:t>
      </w:r>
    </w:p>
    <w:p>
      <w:pPr>
        <w:pStyle w:val="Heading2"/>
      </w:pPr>
      <w:r>
        <w:t>c. On-Page Optimization</w:t>
      </w:r>
    </w:p>
    <w:p>
      <w:r>
        <w:t>• Optimize title tags, meta descriptions, headers (H1-H6)</w:t>
        <w:br/>
        <w:t>• Use keywords naturally within content</w:t>
        <w:br/>
        <w:t>• Include internal linking and optimize image alt text</w:t>
      </w:r>
    </w:p>
    <w:p>
      <w:pPr>
        <w:pStyle w:val="Heading1"/>
      </w:pPr>
      <w:r>
        <w:t>3. Backlink Building Strategy</w:t>
      </w:r>
    </w:p>
    <w:p>
      <w:pPr>
        <w:pStyle w:val="Heading2"/>
      </w:pPr>
      <w:r>
        <w:t>a. High-Quality Content</w:t>
      </w:r>
    </w:p>
    <w:p>
      <w:r>
        <w:t>• Create shareable blog posts, infographics, and research-based articles</w:t>
        <w:br/>
        <w:t>• Use storytelling and visual elements to boost engagement</w:t>
      </w:r>
    </w:p>
    <w:p>
      <w:pPr>
        <w:pStyle w:val="Heading2"/>
      </w:pPr>
      <w:r>
        <w:t>b. Outreach &amp; Guest Posting</w:t>
      </w:r>
    </w:p>
    <w:p>
      <w:r>
        <w:t>• Reach out to niche-related blogs for guest posting opportunities</w:t>
        <w:br/>
        <w:t>• Build relationships with industry influencers and webmasters</w:t>
      </w:r>
    </w:p>
    <w:p>
      <w:pPr>
        <w:pStyle w:val="Heading2"/>
      </w:pPr>
      <w:r>
        <w:t>c. Linkable Assets</w:t>
      </w:r>
    </w:p>
    <w:p>
      <w:r>
        <w:t>• Develop downloadable assets like whitepapers, templates, and checklists</w:t>
        <w:br/>
        <w:t>• Encourage educational institutions or NGOs to link back to valuable content</w:t>
      </w:r>
    </w:p>
    <w:p>
      <w:pPr>
        <w:pStyle w:val="Heading2"/>
      </w:pPr>
      <w:r>
        <w:t>d. Local and Niche Directories</w:t>
      </w:r>
    </w:p>
    <w:p>
      <w:r>
        <w:t>• Submit site to relevant directories (e.g., Yelp, Crunchbase, Clutch)</w:t>
        <w:br/>
        <w:t>• Ensure consistent NAP (Name, Address, Phone) across listings</w:t>
      </w:r>
    </w:p>
    <w:p>
      <w:pPr>
        <w:pStyle w:val="Heading1"/>
      </w:pPr>
      <w:r>
        <w:t>4. Technical SEO</w:t>
      </w:r>
    </w:p>
    <w:p>
      <w:pPr>
        <w:pStyle w:val="Heading2"/>
      </w:pPr>
      <w:r>
        <w:t>a. Website Speed Optimization</w:t>
      </w:r>
    </w:p>
    <w:p>
      <w:r>
        <w:t>• Use tools like PageSpeed Insights, GTmetrix</w:t>
        <w:br/>
        <w:t>• Compress images, enable caching, and use a CDN</w:t>
      </w:r>
    </w:p>
    <w:p>
      <w:pPr>
        <w:pStyle w:val="Heading2"/>
      </w:pPr>
      <w:r>
        <w:t>b. Mobile Optimization</w:t>
      </w:r>
    </w:p>
    <w:p>
      <w:r>
        <w:t>• Ensure mobile responsiveness</w:t>
        <w:br/>
        <w:t>• Implement responsive design and test on multiple devices</w:t>
      </w:r>
    </w:p>
    <w:p>
      <w:pPr>
        <w:pStyle w:val="Heading2"/>
      </w:pPr>
      <w:r>
        <w:t>c. Crawlability and Indexing</w:t>
      </w:r>
    </w:p>
    <w:p>
      <w:r>
        <w:t>• Create and submit XML sitemap to Google Search Console</w:t>
        <w:br/>
        <w:t>• Use robots.txt to guide crawlers</w:t>
        <w:br/>
        <w:t>• Avoid duplicate content with canonical tags</w:t>
      </w:r>
    </w:p>
    <w:p>
      <w:pPr>
        <w:pStyle w:val="Heading2"/>
      </w:pPr>
      <w:r>
        <w:t>d. Secure Website (HTTPS)</w:t>
      </w:r>
    </w:p>
    <w:p>
      <w:r>
        <w:t>• Install SSL certificate</w:t>
        <w:br/>
        <w:t>• Redirect HTTP to HTTPS and update internal links</w:t>
      </w:r>
    </w:p>
    <w:p>
      <w:pPr>
        <w:pStyle w:val="Heading2"/>
      </w:pPr>
      <w:r>
        <w:t>e. Structured Data (Schema Markup)</w:t>
      </w:r>
    </w:p>
    <w:p>
      <w:r>
        <w:t>• Implement schema.org markup for articles, products, reviews</w:t>
        <w:br/>
        <w:t>• Use Google's Rich Results Test to validate</w:t>
      </w:r>
    </w:p>
    <w:p>
      <w:pPr>
        <w:pStyle w:val="Heading1"/>
      </w:pPr>
      <w:r>
        <w:t>5. Recommended Tools</w:t>
      </w:r>
    </w:p>
    <w:p>
      <w:pPr>
        <w:pStyle w:val="ListBullet"/>
      </w:pPr>
      <w:r>
        <w:t>Google Search Console</w:t>
      </w:r>
    </w:p>
    <w:p>
      <w:pPr>
        <w:pStyle w:val="ListBullet"/>
      </w:pPr>
      <w:r>
        <w:t>Google Analytics</w:t>
      </w:r>
    </w:p>
    <w:p>
      <w:pPr>
        <w:pStyle w:val="ListBullet"/>
      </w:pPr>
      <w:r>
        <w:t>Ahrefs / SEMrush / Ubersuggest</w:t>
      </w:r>
    </w:p>
    <w:p>
      <w:pPr>
        <w:pStyle w:val="ListBullet"/>
      </w:pPr>
      <w:r>
        <w:t>Yoast SEO (for WordPress)</w:t>
      </w:r>
    </w:p>
    <w:p>
      <w:pPr>
        <w:pStyle w:val="ListBullet"/>
      </w:pPr>
      <w:r>
        <w:t>Screaming Frog (for audits)</w:t>
      </w:r>
    </w:p>
    <w:p>
      <w:pPr>
        <w:pStyle w:val="ListBullet"/>
      </w:pPr>
      <w:r>
        <w:t>GTmetrix / PageSpeed Insights</w:t>
      </w:r>
    </w:p>
    <w:p>
      <w:pPr>
        <w:pStyle w:val="Heading1"/>
      </w:pPr>
      <w:r>
        <w:t>6. SEO Implementation Checklist</w:t>
      </w:r>
    </w:p>
    <w:p>
      <w:pPr>
        <w:pStyle w:val="ListBullet"/>
      </w:pPr>
      <w:r>
        <w:t>☐ Conduct thorough keyword research</w:t>
      </w:r>
    </w:p>
    <w:p>
      <w:pPr>
        <w:pStyle w:val="ListBullet"/>
      </w:pPr>
      <w:r>
        <w:t>☐ Map keywords to appropriate web pages</w:t>
      </w:r>
    </w:p>
    <w:p>
      <w:pPr>
        <w:pStyle w:val="ListBullet"/>
      </w:pPr>
      <w:r>
        <w:t>☐ Optimize meta titles and descriptions</w:t>
      </w:r>
    </w:p>
    <w:p>
      <w:pPr>
        <w:pStyle w:val="ListBullet"/>
      </w:pPr>
      <w:r>
        <w:t>☐ Use header tags with keywords</w:t>
      </w:r>
    </w:p>
    <w:p>
      <w:pPr>
        <w:pStyle w:val="ListBullet"/>
      </w:pPr>
      <w:r>
        <w:t>☐ Add internal links and image alt text</w:t>
      </w:r>
    </w:p>
    <w:p>
      <w:pPr>
        <w:pStyle w:val="ListBullet"/>
      </w:pPr>
      <w:r>
        <w:t>☐ Submit sitemap to Google Search Console</w:t>
      </w:r>
    </w:p>
    <w:p>
      <w:pPr>
        <w:pStyle w:val="ListBullet"/>
      </w:pPr>
      <w:r>
        <w:t>☐ Ensure mobile-friendliness</w:t>
      </w:r>
    </w:p>
    <w:p>
      <w:pPr>
        <w:pStyle w:val="ListBullet"/>
      </w:pPr>
      <w:r>
        <w:t>☐ Improve website loading speed</w:t>
      </w:r>
    </w:p>
    <w:p>
      <w:pPr>
        <w:pStyle w:val="ListBullet"/>
      </w:pPr>
      <w:r>
        <w:t>☐ Secure site with HTTPS</w:t>
      </w:r>
    </w:p>
    <w:p>
      <w:pPr>
        <w:pStyle w:val="ListBullet"/>
      </w:pPr>
      <w:r>
        <w:t>☐ Implement structured data</w:t>
      </w:r>
    </w:p>
    <w:p>
      <w:pPr>
        <w:pStyle w:val="ListBullet"/>
      </w:pPr>
      <w:r>
        <w:t>☐ Create high-quality content consistently</w:t>
      </w:r>
    </w:p>
    <w:p>
      <w:pPr>
        <w:pStyle w:val="ListBullet"/>
      </w:pPr>
      <w:r>
        <w:t>☐ Engage in backlink outreach</w:t>
      </w:r>
    </w:p>
    <w:p>
      <w:pPr>
        <w:pStyle w:val="ListBullet"/>
      </w:pPr>
      <w:r>
        <w:t>☐ Monitor rankings and adjust strategy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